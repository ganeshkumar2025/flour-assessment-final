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F2" w:rsidRDefault="00AE4489">
      <w:pPr>
        <w:pStyle w:val="Title"/>
        <w:jc w:val="center"/>
      </w:pPr>
      <w:r>
        <w:t>Project Documentation: Sales Representative Management System</w:t>
      </w:r>
    </w:p>
    <w:p w:rsidR="00C903F2" w:rsidRDefault="00AE4489">
      <w:pPr>
        <w:pStyle w:val="Heading1"/>
      </w:pPr>
      <w:r>
        <w:t>1. Architecture Overview</w:t>
      </w:r>
    </w:p>
    <w:p w:rsidR="00C903F2" w:rsidRDefault="00AE4489">
      <w:pPr>
        <w:pStyle w:val="Heading2"/>
      </w:pPr>
      <w:r>
        <w:t>Technology Stack</w:t>
      </w:r>
    </w:p>
    <w:p w:rsidR="00C903F2" w:rsidRDefault="00AE4489">
      <w:r>
        <w:br/>
        <w:t>- Frontend: Angular 20 (with Standalone Components, Material UI</w:t>
      </w:r>
      <w:proofErr w:type="gramStart"/>
      <w:r>
        <w:t>)</w:t>
      </w:r>
      <w:proofErr w:type="gramEnd"/>
      <w:r>
        <w:br/>
        <w:t>- Backend: ASP.NET Core Web API (.NET 8)</w:t>
      </w:r>
      <w:r>
        <w:br/>
        <w:t>- Database: SQL Server 2022</w:t>
      </w:r>
      <w:r>
        <w:br/>
        <w:t xml:space="preserve">- </w:t>
      </w:r>
      <w:r>
        <w:t>Reporting: Pow</w:t>
      </w:r>
      <w:r w:rsidR="00355674">
        <w:t>er BI (Desktop-based dashboard)</w:t>
      </w:r>
      <w:r>
        <w:br/>
        <w:t xml:space="preserve">- Hosting-ready: SSR setup </w:t>
      </w:r>
      <w:r>
        <w:br/>
        <w:t>- Tooling: GitHub for version control, GitHub Desktop for push/pull, Visual Studio + VS Code</w:t>
      </w:r>
      <w:r>
        <w:br/>
      </w:r>
    </w:p>
    <w:p w:rsidR="00C903F2" w:rsidRDefault="00AE4489">
      <w:pPr>
        <w:pStyle w:val="Heading2"/>
      </w:pPr>
      <w:r>
        <w:t>Design Pattern &amp; Structure</w:t>
      </w:r>
    </w:p>
    <w:p w:rsidR="00C903F2" w:rsidRDefault="00AE4489">
      <w:r>
        <w:br/>
        <w:t>Frontend:</w:t>
      </w:r>
      <w:r>
        <w:br/>
        <w:t>- Modular feature folders (/sales-representatives, /products, /targets, /sales)</w:t>
      </w:r>
      <w:r>
        <w:br/>
        <w:t>- Angular Material used for responsive UI</w:t>
      </w:r>
      <w:r>
        <w:br/>
        <w:t>- Reactive Forms used for form control and validation</w:t>
      </w:r>
      <w:r>
        <w:br/>
        <w:t xml:space="preserve">- Routing configured with path-based lazy </w:t>
      </w:r>
      <w:r w:rsidR="002C4970">
        <w:t>loading</w:t>
      </w:r>
      <w:r>
        <w:br/>
      </w:r>
      <w:r>
        <w:br/>
        <w:t>Backend:</w:t>
      </w:r>
      <w:r>
        <w:br/>
        <w:t>- Layered architecture: Controllers → Services → Repositories</w:t>
      </w:r>
      <w:r>
        <w:br/>
        <w:t>- DTOs used for input/output mapping</w:t>
      </w:r>
      <w:r>
        <w:br/>
        <w:t>- Entity Framework Core for DB interaction with Fluent API + Data Annotations</w:t>
      </w:r>
      <w:r>
        <w:br/>
        <w:t xml:space="preserve">- Exception Handling Middleware for global </w:t>
      </w:r>
      <w:r>
        <w:t>error capture</w:t>
      </w:r>
      <w:r>
        <w:br/>
        <w:t>- CORS enabled for frontend-backend interaction</w:t>
      </w:r>
      <w:r>
        <w:br/>
      </w:r>
      <w:r>
        <w:br/>
        <w:t>Database:</w:t>
      </w:r>
      <w:r>
        <w:br/>
        <w:t>- Normalized schema with primary/foreign keys</w:t>
      </w:r>
      <w:r>
        <w:br/>
        <w:t>- Referential integrity via FK constraints</w:t>
      </w:r>
      <w:r>
        <w:br/>
        <w:t>- Indexed commonly filtered columns</w:t>
      </w:r>
      <w:r>
        <w:br/>
        <w:t>- Date fields follow yyyy-MM-dd format consistency (handle</w:t>
      </w:r>
      <w:r>
        <w:t>d server-side)</w:t>
      </w:r>
      <w:r>
        <w:br/>
      </w:r>
    </w:p>
    <w:p w:rsidR="00C903F2" w:rsidRDefault="00AE4489">
      <w:pPr>
        <w:pStyle w:val="Heading1"/>
      </w:pPr>
      <w:r>
        <w:t>2. Design Choices &amp; Reasoning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03F2" w:rsidTr="00C90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903F2" w:rsidRDefault="00AE4489">
            <w:r>
              <w:t>Design Choice</w:t>
            </w:r>
          </w:p>
        </w:tc>
        <w:tc>
          <w:tcPr>
            <w:tcW w:w="4320" w:type="dxa"/>
          </w:tcPr>
          <w:p w:rsidR="00C903F2" w:rsidRDefault="00AE4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Reasoning</w:t>
            </w:r>
          </w:p>
        </w:tc>
      </w:tr>
      <w:tr w:rsidR="00C903F2" w:rsidTr="00C90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903F2" w:rsidRDefault="00AE4489">
            <w:r>
              <w:lastRenderedPageBreak/>
              <w:t>Angular Standalone Components</w:t>
            </w:r>
          </w:p>
        </w:tc>
        <w:tc>
          <w:tcPr>
            <w:tcW w:w="4320" w:type="dxa"/>
          </w:tcPr>
          <w:p w:rsidR="00C903F2" w:rsidRDefault="00AE4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Cleaner, tree-shakable build, modern architecture</w:t>
            </w:r>
          </w:p>
        </w:tc>
      </w:tr>
      <w:tr w:rsidR="00C903F2" w:rsidTr="00C90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903F2" w:rsidRDefault="00AE4489">
            <w:r>
              <w:t>Reactive Forms</w:t>
            </w:r>
          </w:p>
        </w:tc>
        <w:tc>
          <w:tcPr>
            <w:tcW w:w="4320" w:type="dxa"/>
          </w:tcPr>
          <w:p w:rsidR="00C903F2" w:rsidRDefault="00AE4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testable and scalable for validation logic</w:t>
            </w:r>
          </w:p>
        </w:tc>
      </w:tr>
      <w:tr w:rsidR="00C903F2" w:rsidTr="00C90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903F2" w:rsidRDefault="00AE4489">
            <w:r>
              <w:t>Entity Framework Core</w:t>
            </w:r>
          </w:p>
        </w:tc>
        <w:tc>
          <w:tcPr>
            <w:tcW w:w="4320" w:type="dxa"/>
          </w:tcPr>
          <w:p w:rsidR="00C903F2" w:rsidRDefault="00AE4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 developme</w:t>
            </w:r>
            <w:r>
              <w:t>nt with LINQ and migration support</w:t>
            </w:r>
          </w:p>
        </w:tc>
      </w:tr>
      <w:tr w:rsidR="00C903F2" w:rsidTr="00C90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903F2" w:rsidRDefault="00AE4489">
            <w:r>
              <w:t>DTOs in ASP.NET Core</w:t>
            </w:r>
          </w:p>
        </w:tc>
        <w:tc>
          <w:tcPr>
            <w:tcW w:w="4320" w:type="dxa"/>
          </w:tcPr>
          <w:p w:rsidR="00C903F2" w:rsidRDefault="00AE4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Prevents over-posting and helps shape API response</w:t>
            </w:r>
          </w:p>
        </w:tc>
      </w:tr>
      <w:tr w:rsidR="00C903F2" w:rsidTr="00C90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903F2" w:rsidRDefault="00AE4489">
            <w:r>
              <w:t>Power BI Desktop</w:t>
            </w:r>
          </w:p>
        </w:tc>
        <w:tc>
          <w:tcPr>
            <w:tcW w:w="4320" w:type="dxa"/>
          </w:tcPr>
          <w:p w:rsidR="00C903F2" w:rsidRDefault="00AE4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Easy to integrate, supports </w:t>
            </w:r>
            <w:r>
              <w:t>drag-and-drop KPIs, good for stakeholder presentations</w:t>
            </w:r>
          </w:p>
        </w:tc>
      </w:tr>
      <w:tr w:rsidR="00C903F2" w:rsidTr="00C90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903F2" w:rsidRDefault="00AE4489" w:rsidP="00503FC6">
            <w:r>
              <w:t xml:space="preserve">SSR Setup </w:t>
            </w:r>
          </w:p>
        </w:tc>
        <w:tc>
          <w:tcPr>
            <w:tcW w:w="4320" w:type="dxa"/>
          </w:tcPr>
          <w:p w:rsidR="00C903F2" w:rsidRDefault="0050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AE4489">
              <w:t>mproved load speed on initial page visits</w:t>
            </w:r>
          </w:p>
        </w:tc>
      </w:tr>
    </w:tbl>
    <w:p w:rsidR="00C903F2" w:rsidRDefault="00AE4489">
      <w:pPr>
        <w:pStyle w:val="Heading1"/>
      </w:pPr>
      <w:r>
        <w:t>3. Testing Methodologies</w:t>
      </w:r>
    </w:p>
    <w:p w:rsidR="00C903F2" w:rsidRDefault="00AE4489">
      <w:pPr>
        <w:pStyle w:val="Heading2"/>
      </w:pPr>
      <w:r>
        <w:t>Unit Testing</w:t>
      </w:r>
    </w:p>
    <w:p w:rsidR="00C903F2" w:rsidRDefault="00AE4489">
      <w:r>
        <w:br/>
        <w:t>- Framework: xUnit</w:t>
      </w:r>
      <w:r>
        <w:br/>
        <w:t>- Targets: Controller logic, validation, service layer</w:t>
      </w:r>
      <w:r>
        <w:br/>
        <w:t>- Mockin</w:t>
      </w:r>
      <w:r>
        <w:t>g: Moq used for mocking dependencies in service/controller tests</w:t>
      </w:r>
      <w:r>
        <w:br/>
      </w:r>
    </w:p>
    <w:p w:rsidR="00C903F2" w:rsidRDefault="00AE4489">
      <w:pPr>
        <w:pStyle w:val="Heading2"/>
      </w:pPr>
      <w:r>
        <w:t>Test Coverage Strategy</w:t>
      </w:r>
    </w:p>
    <w:p w:rsidR="00C903F2" w:rsidRDefault="00AE4489">
      <w:r>
        <w:br/>
        <w:t>- Controllers: Happy path + edge case tests (e.g., invalid IDs, null payloads</w:t>
      </w:r>
      <w:proofErr w:type="gramStart"/>
      <w:r>
        <w:t>)</w:t>
      </w:r>
      <w:proofErr w:type="gramEnd"/>
      <w:r>
        <w:br/>
        <w:t>- Validation: Tests for model validation and BadRequest scenarios</w:t>
      </w:r>
      <w:r>
        <w:br/>
        <w:t>- Database: Manual</w:t>
      </w:r>
      <w:r>
        <w:t xml:space="preserve"> test data inserts </w:t>
      </w:r>
      <w:r w:rsidR="00374BFE">
        <w:t>,</w:t>
      </w:r>
      <w:r>
        <w:t>faker data for local test runs</w:t>
      </w:r>
      <w:r>
        <w:br/>
      </w:r>
    </w:p>
    <w:p w:rsidR="00C903F2" w:rsidRDefault="00AE4489">
      <w:pPr>
        <w:pStyle w:val="Heading1"/>
      </w:pPr>
      <w:r>
        <w:t>4. Deployment Steps</w:t>
      </w:r>
    </w:p>
    <w:p w:rsidR="00C903F2" w:rsidRDefault="00AE4489">
      <w:pPr>
        <w:pStyle w:val="Heading2"/>
      </w:pPr>
      <w:r>
        <w:t xml:space="preserve"> Local Dev Setup</w:t>
      </w:r>
    </w:p>
    <w:p w:rsidR="00C903F2" w:rsidRDefault="00AE4489">
      <w:r>
        <w:br/>
        <w:t>1. Clone Repo:</w:t>
      </w:r>
      <w:r>
        <w:br/>
        <w:t xml:space="preserve">   git clone https://github.com/ganeshkumar2025/flour-assessment-final.git</w:t>
      </w:r>
      <w:r>
        <w:br/>
        <w:t>2. Backend:</w:t>
      </w:r>
      <w:r>
        <w:br/>
        <w:t xml:space="preserve">   - Run dotnet ef database update</w:t>
      </w:r>
      <w:r>
        <w:br/>
        <w:t xml:space="preserve">   - Start API vi</w:t>
      </w:r>
      <w:r>
        <w:t>a Visual Studio or dotnet run</w:t>
      </w:r>
      <w:r>
        <w:br/>
        <w:t>3. Frontend:</w:t>
      </w:r>
      <w:r>
        <w:br/>
        <w:t xml:space="preserve">   - cd salesrep-manager-ui</w:t>
      </w:r>
      <w:r>
        <w:br/>
        <w:t xml:space="preserve">   - npm install</w:t>
      </w:r>
      <w:r>
        <w:br/>
        <w:t xml:space="preserve">   - ng serve</w:t>
      </w:r>
      <w:r>
        <w:br/>
      </w:r>
    </w:p>
    <w:p w:rsidR="00C903F2" w:rsidRDefault="00AE4489">
      <w:pPr>
        <w:pStyle w:val="Heading2"/>
      </w:pPr>
      <w:r>
        <w:lastRenderedPageBreak/>
        <w:t xml:space="preserve"> Manual Deployment (if needed)</w:t>
      </w:r>
    </w:p>
    <w:p w:rsidR="00C903F2" w:rsidRDefault="00AE4489">
      <w:r>
        <w:br/>
        <w:t>Backend</w:t>
      </w:r>
      <w:proofErr w:type="gramStart"/>
      <w:r>
        <w:t>:</w:t>
      </w:r>
      <w:proofErr w:type="gramEnd"/>
      <w:r>
        <w:br/>
        <w:t>- Publish via Visual Studio to IIS or Azure App Service</w:t>
      </w:r>
      <w:r>
        <w:br/>
      </w:r>
      <w:r>
        <w:br/>
        <w:t>Frontend:</w:t>
      </w:r>
      <w:r>
        <w:br/>
        <w:t>- Use ng build --configuration production</w:t>
      </w:r>
      <w:r>
        <w:br/>
        <w:t>-</w:t>
      </w:r>
      <w:r>
        <w:t xml:space="preserve"> Deploy </w:t>
      </w:r>
      <w:proofErr w:type="spellStart"/>
      <w:r>
        <w:t>dist</w:t>
      </w:r>
      <w:proofErr w:type="spellEnd"/>
      <w:r>
        <w:t xml:space="preserve"> folder to </w:t>
      </w:r>
      <w:r>
        <w:t>IIS or Azure</w:t>
      </w:r>
      <w:bookmarkStart w:id="0" w:name="_GoBack"/>
      <w:bookmarkEnd w:id="0"/>
      <w:r>
        <w:t xml:space="preserve"> Static Web Apps</w:t>
      </w:r>
      <w:r>
        <w:br/>
      </w:r>
    </w:p>
    <w:p w:rsidR="00C903F2" w:rsidRDefault="00AE4489">
      <w:pPr>
        <w:pStyle w:val="Heading2"/>
      </w:pPr>
      <w:r>
        <w:t xml:space="preserve"> Power BI</w:t>
      </w:r>
    </w:p>
    <w:p w:rsidR="00C903F2" w:rsidRDefault="00AE4489">
      <w:r>
        <w:br/>
      </w:r>
      <w:r>
        <w:t>- Open .pbix file in Power BI Desktop</w:t>
      </w:r>
      <w:r>
        <w:br/>
        <w:t>- Connect to SQL Server DB (adjust credentials if needed)</w:t>
      </w:r>
      <w:r>
        <w:br/>
        <w:t>- Use “Refresh” to pull latest metrics</w:t>
      </w:r>
      <w:r>
        <w:br/>
      </w:r>
    </w:p>
    <w:sectPr w:rsidR="00C90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09E6"/>
    <w:rsid w:val="0029639D"/>
    <w:rsid w:val="002C4970"/>
    <w:rsid w:val="00326F90"/>
    <w:rsid w:val="00355674"/>
    <w:rsid w:val="00374BFE"/>
    <w:rsid w:val="00503FC6"/>
    <w:rsid w:val="00AA1D8D"/>
    <w:rsid w:val="00AE4489"/>
    <w:rsid w:val="00B47730"/>
    <w:rsid w:val="00C020F1"/>
    <w:rsid w:val="00C903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DAEFEB1-A99F-45D5-832E-8801685D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1269F9-9BB0-463B-97AF-25BD45D1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Ganesh Kumar</cp:lastModifiedBy>
  <cp:revision>2</cp:revision>
  <dcterms:created xsi:type="dcterms:W3CDTF">2025-06-04T09:51:00Z</dcterms:created>
  <dcterms:modified xsi:type="dcterms:W3CDTF">2025-06-04T09:51:00Z</dcterms:modified>
  <cp:category/>
</cp:coreProperties>
</file>